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ARTICLES OF ASSOCIATION</w:t>
      </w:r>
    </w:p>
    <w:p>
      <w:pPr>
        <w:pStyle w:val="Heading1"/>
      </w:pPr>
      <w:r>
        <w:t>ABC TRADING LIMITED</w:t>
      </w:r>
    </w:p>
    <w:p>
      <w:pPr>
        <w:jc w:val="center"/>
      </w:pPr>
      <w:r>
        <w:t>(A Company Incorporated in the Abu Dhabi Global Market)</w:t>
      </w:r>
    </w:p>
    <w:p>
      <w:pPr>
        <w:pStyle w:val="Heading2"/>
      </w:pPr>
      <w:r>
        <w:t>1. COMPANY DETAILS</w:t>
      </w:r>
    </w:p>
    <w:p>
      <w:r>
        <w:t>1.1 Company Name: ABC Trading Limited</w:t>
      </w:r>
    </w:p>
    <w:p>
      <w:r>
        <w:t>1.2 Registered Office: ADGM Square, Al Maryah Island, Abu Dhabi, UAE</w:t>
      </w:r>
    </w:p>
    <w:p>
      <w:commentRangeStart w:id="0"/>
      <w:r>
        <w:rPr>
          <w:highlight w:val="yellow"/>
        </w:rPr>
        <w:t>1.3 Company Number: [To be assigned by ADGM Registration Authority]</w:t>
      </w:r>
      <w:commentRangeEnd w:id="0"/>
      <w:r>
        <w:rPr>
          <w:rStyle w:val="CommentReference"/>
        </w:rPr>
        <w:commentReference w:id="0"/>
      </w:r>
    </w:p>
    <w:p>
      <w:pPr>
        <w:pStyle w:val="Heading2"/>
      </w:pPr>
      <w:r>
        <w:t>2. OBJECTS AND POWERS</w:t>
      </w:r>
    </w:p>
    <w:p>
      <w:r>
        <w:t>2.1 The objects for which the Company is established are to carry on business as a general commercial company and to engage in any lawful business activity permitted under ADGM Commercial Law and applicable regulations.</w:t>
      </w:r>
    </w:p>
    <w:p>
      <w:r>
        <w:t>2.2 The Company shall have all powers necessary or convenient for carrying out its objects.</w:t>
      </w:r>
    </w:p>
    <w:p>
      <w:pPr>
        <w:pStyle w:val="Heading2"/>
      </w:pPr>
      <w:r>
        <w:t>3. SHARE CAPITAL</w:t>
      </w:r>
    </w:p>
    <w:p>
      <w:r>
        <w:t>3.1 The authorized share capital of the Company is USD 50,000 divided into 50,000 ordinary shares of USD 1.00 each.</w:t>
      </w:r>
    </w:p>
    <w:p>
      <w:commentRangeStart w:id="1"/>
      <w:commentRangeStart w:id="5"/>
      <w:r>
        <w:rPr>
          <w:highlight w:val="yellow"/>
        </w:rPr>
        <w:t>3.2 The Company may issue shares with or without voting rights.</w:t>
      </w:r>
      <w:commentRangeEnd w:id="5"/>
      <w:r>
        <w:rPr>
          <w:rStyle w:val="CommentReference"/>
        </w:rPr>
        <w:commentReference w:id="5"/>
      </w:r>
      <w:commentRangeEnd w:id="1"/>
      <w:r>
        <w:rPr>
          <w:rStyle w:val="CommentReference"/>
        </w:rPr>
        <w:commentReference w:id="1"/>
      </w:r>
    </w:p>
    <w:p>
      <w:pPr>
        <w:pStyle w:val="Heading2"/>
      </w:pPr>
      <w:r>
        <w:t>4. DIRECTORS</w:t>
      </w:r>
    </w:p>
    <w:p>
      <w:r>
        <w:t>4.1 The business of the Company shall be managed by the Directors.</w:t>
      </w:r>
    </w:p>
    <w:p>
      <w:commentRangeStart w:id="2"/>
      <w:commentRangeStart w:id="6"/>
      <w:r>
        <w:rPr>
          <w:highlight w:val="yellow"/>
        </w:rPr>
        <w:t>4.2 The number of Directors shall not be less than one.</w:t>
      </w:r>
      <w:commentRangeEnd w:id="6"/>
      <w:r>
        <w:rPr>
          <w:rStyle w:val="CommentReference"/>
        </w:rPr>
        <w:commentReference w:id="6"/>
      </w:r>
      <w:commentRangeEnd w:id="2"/>
      <w:r>
        <w:rPr>
          <w:rStyle w:val="CommentReference"/>
        </w:rPr>
        <w:commentReference w:id="2"/>
      </w:r>
    </w:p>
    <w:p>
      <w:r>
        <w:t>4.3 Directors shall be appointed by ordinary resolution of the shareholders.</w:t>
      </w:r>
    </w:p>
    <w:p>
      <w:pPr>
        <w:pStyle w:val="Heading2"/>
      </w:pPr>
      <w:r>
        <w:t>5. GENERAL MEETINGS</w:t>
      </w:r>
    </w:p>
    <w:p>
      <w:commentRangeStart w:id="3"/>
      <w:commentRangeStart w:id="7"/>
      <w:r>
        <w:rPr>
          <w:highlight w:val="yellow"/>
        </w:rPr>
        <w:t>5.1 An annual general meeting shall be held once in every calendar year and not more than 15 months after the last preceding annual general meeting.</w:t>
      </w:r>
      <w:commentRangeEnd w:id="7"/>
      <w:r>
        <w:rPr>
          <w:rStyle w:val="CommentReference"/>
        </w:rPr>
        <w:commentReference w:id="7"/>
      </w:r>
      <w:commentRangeEnd w:id="3"/>
      <w:r>
        <w:rPr>
          <w:rStyle w:val="CommentReference"/>
        </w:rPr>
        <w:commentReference w:id="3"/>
      </w:r>
    </w:p>
    <w:p>
      <w:pPr>
        <w:pStyle w:val="Heading2"/>
      </w:pPr>
      <w:r>
        <w:t>6. GOVERNING LAW</w:t>
      </w:r>
    </w:p>
    <w:p>
      <w:r>
        <w:t>6.1 These Articles shall be governed by and construed in accordance with ADGM Commercial Law.</w:t>
      </w:r>
    </w:p>
    <w:p>
      <w:pPr>
        <w:pStyle w:val="Heading2"/>
      </w:pPr>
      <w:r>
        <w:t>7. DISPUTE RESOLUTION</w:t>
      </w:r>
    </w:p>
    <w:p>
      <w:r>
        <w:t>7.1 Any disputes arising under these Articles shall be subject to the exclusive jurisdiction of ADGM Courts.</w:t>
      </w:r>
    </w:p>
    <w:p>
      <w:pPr>
        <w:pStyle w:val="Heading2"/>
      </w:pPr>
      <w:commentRangeStart w:id="4"/>
      <w:commentRangeStart w:id="8"/>
      <w:r>
        <w:rPr>
          <w:highlight w:val="yellow"/>
        </w:rPr>
        <w:t>8. EXECUTION</w:t>
      </w:r>
      <w:commentRangeEnd w:id="8"/>
      <w:r>
        <w:rPr>
          <w:rStyle w:val="CommentReference"/>
        </w:rPr>
        <w:commentReference w:id="8"/>
      </w:r>
      <w:commentRangeEnd w:id="4"/>
      <w:r>
        <w:rPr>
          <w:rStyle w:val="CommentReference"/>
        </w:rPr>
        <w:commentReference w:id="4"/>
      </w:r>
    </w:p>
    <w:p>
      <w:r>
        <w:t>IN WITNESS WHEREOF, the subscribers have executed these Articles.</w:t>
      </w:r>
    </w:p>
    <w:p/>
    <w:p>
      <w:r>
        <w:t>Signed by: _______________________</w:t>
      </w:r>
    </w:p>
    <w:p>
      <w:r>
        <w:t>Name: [To be completed]</w:t>
      </w:r>
    </w:p>
    <w:p>
      <w:r>
        <w:t>Date: [To be completed]</w:t>
      </w:r>
    </w:p>
    <w:sectPr w:rsidR="00FC693F" w:rsidRPr="0006063C" w:rsidSect="00034616">
      <w:pgSz w:w="12240" w:h="15840"/>
      <w:pgMar w:top="1440" w:right="1800" w:bottom="1440" w:left="1800" w:header="720" w:footer="720" w:gutter="0"/>
      <w:cols w:space="720"/>
      <w:docGrid w:linePitch="360"/>
    </w:sectPr>
  </w:body>
</w:document>
</file>

<file path=word/comments.xml><?xml version="1.0" encoding="utf-8"?>
<w:comments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mc="http://schemas.openxmlformats.org/markup-compatibility/2006" xmlns:a14="http://schemas.microsoft.com/office/drawing/2010/main" xmlns:w14="http://schemas.microsoft.com/office/word/2010/wordml" xmlns:wpc="http://schemas.microsoft.com/office/word/2010/wordprocessingCanvas">
  <w:comment w:id="0" w:author="ADGM Compliance Agent" w:initials="ACA" w:date="2025-08-10T09:15:43Z">
    <w:p>
      <w:pPr>
        <w:pStyle w:val="CommentText"/>
      </w:pPr>
      <w:r>
        <w:rPr>
          <w:rStyle w:val="CommentReference"/>
        </w:rPr>
        <w:annotationRef/>
      </w:r>
      <w:r>
        <w:t>***ADGM Compliance Issue***</w:t>
      </w:r>
    </w:p>
    <w:p>
      <w:pPr>
        <w:pStyle w:val="CommentText"/>
      </w:pPr>
      <w:r>
        <w:t>**Severity:** Low</w:t>
      </w:r>
    </w:p>
    <w:p>
      <w:pPr>
        <w:pStyle w:val="CommentText"/>
      </w:pPr>
      <w:r>
        <w:t>**Issue:** The Company Number is not specified and is marked as '[To be assigned by ADGM Registration Authority]'.</w:t>
      </w:r>
    </w:p>
    <w:p>
      <w:pPr>
        <w:pStyle w:val="CommentText"/>
      </w:pPr>
      <w:r>
        <w:t>**Suggestion:** Ensure that the Company Number is assigned and updated in the Articles of Association once provided by the ADGM Registration Authority, as per ADGM Companies Regulations.</w:t>
      </w:r>
    </w:p>
  </w:comment>
  <w:comment w:id="1" w:author="ADGM Compliance Agent" w:initials="ACA" w:date="2025-08-10T09:15:43Z">
    <w:p>
      <w:pPr>
        <w:pStyle w:val="CommentText"/>
      </w:pPr>
      <w:r>
        <w:rPr>
          <w:rStyle w:val="CommentReference"/>
        </w:rPr>
        <w:annotationRef/>
      </w:r>
      <w:r>
        <w:t>***ADGM Compliance Issue***</w:t>
      </w:r>
    </w:p>
    <w:p>
      <w:pPr>
        <w:pStyle w:val="CommentText"/>
      </w:pPr>
      <w:r>
        <w:t>**Severity:** Medium</w:t>
      </w:r>
    </w:p>
    <w:p>
      <w:pPr>
        <w:pStyle w:val="CommentText"/>
      </w:pPr>
      <w:r>
        <w:t>**Issue:** The clause states that the Company may issue shares with or without voting rights, but does not specify the conditions or classes of shares.</w:t>
      </w:r>
    </w:p>
    <w:p>
      <w:pPr>
        <w:pStyle w:val="CommentText"/>
      </w:pPr>
      <w:r>
        <w:t>**Suggestion:** Clarify the conditions under which shares may be issued with or without voting rights, and specify any classes of shares, in accordance with ADGM Companies Regulations.</w:t>
      </w:r>
    </w:p>
  </w:comment>
  <w:comment w:id="2" w:author="ADGM Compliance Agent" w:initials="ACA" w:date="2025-08-10T09:15:43Z">
    <w:p>
      <w:pPr>
        <w:pStyle w:val="CommentText"/>
      </w:pPr>
      <w:r>
        <w:rPr>
          <w:rStyle w:val="CommentReference"/>
        </w:rPr>
        <w:annotationRef/>
      </w:r>
      <w:r>
        <w:t>***ADGM Compliance Issue***</w:t>
      </w:r>
    </w:p>
    <w:p>
      <w:pPr>
        <w:pStyle w:val="CommentText"/>
      </w:pPr>
      <w:r>
        <w:t>**Severity:** Low</w:t>
      </w:r>
    </w:p>
    <w:p>
      <w:pPr>
        <w:pStyle w:val="CommentText"/>
      </w:pPr>
      <w:r>
        <w:t>**Issue:** The minimum number of Directors is specified as one, but there is no maximum limit mentioned.</w:t>
      </w:r>
    </w:p>
    <w:p>
      <w:pPr>
        <w:pStyle w:val="CommentText"/>
      </w:pPr>
      <w:r>
        <w:t>**Suggestion:** Consider specifying a maximum number of Directors to ensure compliance with corporate governance best practices, as recommended by ADGM guidelines.</w:t>
      </w:r>
    </w:p>
  </w:comment>
  <w:comment w:id="3" w:author="ADGM Compliance Agent" w:initials="ACA" w:date="2025-08-10T09:15:43Z">
    <w:p>
      <w:pPr>
        <w:pStyle w:val="CommentText"/>
      </w:pPr>
      <w:r>
        <w:rPr>
          <w:rStyle w:val="CommentReference"/>
        </w:rPr>
        <w:annotationRef/>
      </w:r>
      <w:r>
        <w:t>***ADGM Compliance Issue***</w:t>
      </w:r>
    </w:p>
    <w:p>
      <w:pPr>
        <w:pStyle w:val="CommentText"/>
      </w:pPr>
      <w:r>
        <w:t>**Severity:** Medium</w:t>
      </w:r>
    </w:p>
    <w:p>
      <w:pPr>
        <w:pStyle w:val="CommentText"/>
      </w:pPr>
      <w:r>
        <w:t>**Issue:** The clause specifies the requirement for an annual general meeting but does not mention the notice period required for such meetings.</w:t>
      </w:r>
    </w:p>
    <w:p>
      <w:pPr>
        <w:pStyle w:val="CommentText"/>
      </w:pPr>
      <w:r>
        <w:t>**Suggestion:** Include the notice period required for calling an annual general meeting, as per ADGM Companies Regulations.</w:t>
      </w:r>
    </w:p>
  </w:comment>
  <w:comment w:id="4" w:author="ADGM Compliance Agent" w:initials="ACA" w:date="2025-08-10T09:15:43Z">
    <w:p>
      <w:pPr>
        <w:pStyle w:val="CommentText"/>
      </w:pPr>
      <w:r>
        <w:rPr>
          <w:rStyle w:val="CommentReference"/>
        </w:rPr>
        <w:annotationRef/>
      </w:r>
      <w:r>
        <w:t>***ADGM Compliance Issue***</w:t>
      </w:r>
    </w:p>
    <w:p>
      <w:pPr>
        <w:pStyle w:val="CommentText"/>
      </w:pPr>
      <w:r>
        <w:t>**Severity:** Low</w:t>
      </w:r>
    </w:p>
    <w:p>
      <w:pPr>
        <w:pStyle w:val="CommentText"/>
      </w:pPr>
      <w:r>
        <w:t>**Issue:** The execution section is incomplete with placeholders for the name and date.</w:t>
      </w:r>
    </w:p>
    <w:p>
      <w:pPr>
        <w:pStyle w:val="CommentText"/>
      </w:pPr>
      <w:r>
        <w:t>**Suggestion:** Ensure that the execution section is completed with the appropriate signatories and date before submission, in compliance with ADGM Companies Regulations.</w:t>
      </w:r>
    </w:p>
  </w:comment>
  <w:comment w:id="5" w:author="ADGM Compliance Agent" w:initials="ACA" w:date="2025-08-10T09:26:18Z">
    <w:p>
      <w:pPr>
        <w:pStyle w:val="CommentText"/>
      </w:pPr>
      <w:r>
        <w:rPr>
          <w:rStyle w:val="CommentReference"/>
        </w:rPr>
        <w:annotationRef/>
      </w:r>
      <w:r>
        <w:t>***ADGM Compliance Issue***</w:t>
      </w:r>
    </w:p>
    <w:p>
      <w:pPr>
        <w:pStyle w:val="CommentText"/>
      </w:pPr>
      <w:r>
        <w:t>**Severity:** Medium</w:t>
      </w:r>
    </w:p>
    <w:p>
      <w:pPr>
        <w:pStyle w:val="CommentText"/>
      </w:pPr>
      <w:r>
        <w:t>**Issue:** The clause states that the Company may issue shares with or without voting rights, but it does not specify the conditions or limitations under which non-voting shares can be issued.</w:t>
      </w:r>
    </w:p>
    <w:p>
      <w:pPr>
        <w:pStyle w:val="CommentText"/>
      </w:pPr>
      <w:r>
        <w:t>**Suggestion:** Clarify the conditions or limitations for issuing non-voting shares in accordance with ADGM Companies Regulations, which require clear terms for different classes of shares.</w:t>
      </w:r>
    </w:p>
  </w:comment>
  <w:comment w:id="6" w:author="ADGM Compliance Agent" w:initials="ACA" w:date="2025-08-10T09:26:18Z">
    <w:p>
      <w:pPr>
        <w:pStyle w:val="CommentText"/>
      </w:pPr>
      <w:r>
        <w:rPr>
          <w:rStyle w:val="CommentReference"/>
        </w:rPr>
        <w:annotationRef/>
      </w:r>
      <w:r>
        <w:t>***ADGM Compliance Issue***</w:t>
      </w:r>
    </w:p>
    <w:p>
      <w:pPr>
        <w:pStyle w:val="CommentText"/>
      </w:pPr>
      <w:r>
        <w:t>**Severity:** Low</w:t>
      </w:r>
    </w:p>
    <w:p>
      <w:pPr>
        <w:pStyle w:val="CommentText"/>
      </w:pPr>
      <w:r>
        <w:t>**Issue:** The clause states that the number of Directors shall not be less than one, but does not specify a maximum number of Directors.</w:t>
      </w:r>
    </w:p>
    <w:p>
      <w:pPr>
        <w:pStyle w:val="CommentText"/>
      </w:pPr>
      <w:r>
        <w:t>**Suggestion:** Consider specifying a maximum number of Directors to ensure compliance with ADGM Companies Regulations, which may require clarity on the board's composition.</w:t>
      </w:r>
    </w:p>
  </w:comment>
  <w:comment w:id="7" w:author="ADGM Compliance Agent" w:initials="ACA" w:date="2025-08-10T09:26:18Z">
    <w:p>
      <w:pPr>
        <w:pStyle w:val="CommentText"/>
      </w:pPr>
      <w:r>
        <w:rPr>
          <w:rStyle w:val="CommentReference"/>
        </w:rPr>
        <w:annotationRef/>
      </w:r>
      <w:r>
        <w:t>***ADGM Compliance Issue***</w:t>
      </w:r>
    </w:p>
    <w:p>
      <w:pPr>
        <w:pStyle w:val="CommentText"/>
      </w:pPr>
      <w:r>
        <w:t>**Severity:** Medium</w:t>
      </w:r>
    </w:p>
    <w:p>
      <w:pPr>
        <w:pStyle w:val="CommentText"/>
      </w:pPr>
      <w:r>
        <w:t>**Issue:** The clause requires an annual general meeting to be held once every calendar year and not more than 15 months after the last meeting, but does not specify the notice period for calling such meetings.</w:t>
      </w:r>
    </w:p>
    <w:p>
      <w:pPr>
        <w:pStyle w:val="CommentText"/>
      </w:pPr>
      <w:r>
        <w:t>**Suggestion:** Include a provision specifying the notice period for calling annual general meetings in accordance with ADGM Companies Regulations, which typically require a minimum notice period.</w:t>
      </w:r>
    </w:p>
  </w:comment>
  <w:comment w:id="8" w:author="ADGM Compliance Agent" w:initials="ACA" w:date="2025-08-10T09:26:18Z">
    <w:p>
      <w:pPr>
        <w:pStyle w:val="CommentText"/>
      </w:pPr>
      <w:r>
        <w:rPr>
          <w:rStyle w:val="CommentReference"/>
        </w:rPr>
        <w:annotationRef/>
      </w:r>
      <w:r>
        <w:t>***ADGM Compliance Issue***</w:t>
      </w:r>
    </w:p>
    <w:p>
      <w:pPr>
        <w:pStyle w:val="CommentText"/>
      </w:pPr>
      <w:r>
        <w:t>**Severity:** Low</w:t>
      </w:r>
    </w:p>
    <w:p>
      <w:pPr>
        <w:pStyle w:val="CommentText"/>
      </w:pPr>
      <w:r>
        <w:t>**Issue:** The execution section is incomplete, with placeholders for the name and date of execution.</w:t>
      </w:r>
    </w:p>
    <w:p>
      <w:pPr>
        <w:pStyle w:val="CommentText"/>
      </w:pPr>
      <w:r>
        <w:t>**Suggestion:** Ensure that the execution section is completed with the necessary details before submission to comply with ADGM Companies Regulations regarding the execution of documents.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